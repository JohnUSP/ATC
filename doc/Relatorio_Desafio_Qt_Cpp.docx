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Técnico – Desafio de Programação (Qt / C++ / QML)</w:t>
      </w:r>
    </w:p>
    <w:p>
      <w:pPr>
        <w:pStyle w:val="Heading1"/>
      </w:pPr>
      <w:r>
        <w:t>📌 Nome do Projeto:</w:t>
      </w:r>
    </w:p>
    <w:p>
      <w:r>
        <w:t>Consulta de Restaurantes Abertos</w:t>
      </w:r>
    </w:p>
    <w:p>
      <w:pPr>
        <w:pStyle w:val="Heading1"/>
      </w:pPr>
      <w:r>
        <w:t>🎯 Objetivo do Desafio</w:t>
      </w:r>
    </w:p>
    <w:p>
      <w:r>
        <w:t>Desenvolver uma aplicação que:</w:t>
        <w:br/>
        <w:t>- Leia um arquivo CSV contendo os horários de funcionamento de restaurantes.</w:t>
        <w:br/>
        <w:t>- Permita ao usuário informar um horário (formato HH:MM).</w:t>
        <w:br/>
        <w:t>- Exiba na interface gráfica os restaurantes que estão abertos nesse horário.</w:t>
        <w:br/>
        <w:br/>
        <w:t>A solução deve ser desenvolvida utilizando C++ com Qt 5.15+, interface em QML, e conter uma suíte de testes unitários relevantes, bem como documentação e versionamento com Git.</w:t>
      </w:r>
    </w:p>
    <w:p>
      <w:pPr>
        <w:pStyle w:val="Heading1"/>
      </w:pPr>
      <w:r>
        <w:t>🛠️ Tecnologias Utilizadas</w:t>
      </w:r>
    </w:p>
    <w:p>
      <w:r>
        <w:t>- C++ (Qt 5.15.2) – backend</w:t>
        <w:br/>
        <w:t>- QML (Qt Quick Controls 2.15) – frontend</w:t>
        <w:br/>
        <w:t>- QTest – testes unitários</w:t>
        <w:br/>
        <w:t>- Qt Creator &amp; qmake – build system</w:t>
        <w:br/>
        <w:t>- Linux Ubuntu 20.04</w:t>
        <w:br/>
        <w:t>- Git – versionamento de código</w:t>
      </w:r>
    </w:p>
    <w:p>
      <w:pPr>
        <w:pStyle w:val="Heading1"/>
      </w:pPr>
      <w:r>
        <w:t>🧱 Arquitetura da Solução</w:t>
      </w:r>
    </w:p>
    <w:p>
      <w:r>
        <w:t>A aplicação é dividida em duas partes principais:</w:t>
      </w:r>
    </w:p>
    <w:p>
      <w:pPr>
        <w:pStyle w:val="Heading2"/>
      </w:pPr>
      <w:r>
        <w:t>1. Backend C++</w:t>
      </w:r>
    </w:p>
    <w:p>
      <w:r>
        <w:t>Classe RestaurantManager implementa a lógica principal.</w:t>
        <w:br/>
        <w:t>- Método availableHours(...) recebe um caminho de CSV e um horário (HH:MM) e retorna os restaurantes abertos naquele momento.</w:t>
        <w:br/>
        <w:t>- A comunicação com o QML é feita via QQmlApplicationEngine::setContextProperty.</w:t>
      </w:r>
    </w:p>
    <w:p>
      <w:pPr>
        <w:pStyle w:val="Heading2"/>
      </w:pPr>
      <w:r>
        <w:t>2. Frontend QML</w:t>
      </w:r>
    </w:p>
    <w:p>
      <w:r>
        <w:t>- Interface com input de horário (TextField), botão de busca (Button) e lista de resultados (ListView).</w:t>
        <w:br/>
        <w:t>- A validação do horário é feita via expressão regular.</w:t>
        <w:br/>
        <w:t>- O layout é centralizado e responsivo.</w:t>
        <w:br/>
        <w:t>- Adiciona automaticamente os dois pontos após os dois primeiros dígitos no horário.</w:t>
      </w:r>
    </w:p>
    <w:p>
      <w:pPr>
        <w:pStyle w:val="Heading1"/>
      </w:pPr>
      <w:r>
        <w:t>✅ Funcionalidades Implementadas</w:t>
      </w:r>
    </w:p>
    <w:p>
      <w:r>
        <w:t>- Leitura dinâmica do CSV (sem parsing fixo em código)</w:t>
        <w:br/>
        <w:t>- Campo de entrada com formatação assistida (HH:MM)</w:t>
        <w:br/>
        <w:t>- Validação de entrada</w:t>
        <w:br/>
        <w:t>- Retorno e exibição de resultados no QML</w:t>
        <w:br/>
        <w:t>- Integração limpa entre C++ e QML</w:t>
        <w:br/>
        <w:t>- Testes unitários que cobrem horários com e sem restaurantes abertos</w:t>
      </w:r>
    </w:p>
    <w:p>
      <w:pPr>
        <w:pStyle w:val="Heading1"/>
      </w:pPr>
      <w:r>
        <w:t>📂 Estrutura do Projeto</w:t>
      </w:r>
    </w:p>
    <w:p>
      <w:r>
        <w:t>seu-projeto/</w:t>
        <w:br/>
        <w:t>├── src/</w:t>
        <w:br/>
        <w:t>│   ├── main.cpp</w:t>
        <w:br/>
        <w:t>│   ├── main.qml</w:t>
        <w:br/>
        <w:t>│   ├── RestaurantManager.cpp/h</w:t>
        <w:br/>
        <w:t>│   └── restaurant-hours.csv</w:t>
        <w:br/>
        <w:t>├── test/</w:t>
        <w:br/>
        <w:t>│   ├── test_restaurantmanager.cpp</w:t>
        <w:br/>
        <w:t>│   ├── test_restaurantmanager.pro</w:t>
        <w:br/>
        <w:t>│   └── restaurant-hours.csv</w:t>
        <w:br/>
        <w:t>├── seu-projeto.pro</w:t>
        <w:br/>
        <w:t>├── README.md</w:t>
        <w:br/>
        <w:t>└── .gitignore</w:t>
      </w:r>
    </w:p>
    <w:p>
      <w:pPr>
        <w:pStyle w:val="Heading1"/>
      </w:pPr>
      <w:r>
        <w:t>🧪 Testes</w:t>
      </w:r>
    </w:p>
    <w:p>
      <w:r>
        <w:t>Os testes unitários cobrem os seguintes cenários:</w:t>
        <w:br/>
        <w:t>- Horário dentro do funcionamento de ao menos 1 restaurante</w:t>
        <w:br/>
        <w:t>- Horário fora do funcionamento de todos os restaurantes</w:t>
        <w:br/>
        <w:t>- Horários nas bordas (início e fim)</w:t>
      </w:r>
    </w:p>
    <w:p>
      <w:pPr>
        <w:pStyle w:val="Heading1"/>
      </w:pPr>
      <w:r>
        <w:t>📦 Compilação e Execução</w:t>
      </w:r>
    </w:p>
    <w:p>
      <w:r>
        <w:t>~/Qt5.15.2/bin/qmake</w:t>
        <w:br/>
        <w:t>make</w:t>
        <w:br/>
        <w:t>./AvailableRestaurants</w:t>
      </w:r>
    </w:p>
    <w:p>
      <w:pPr>
        <w:pStyle w:val="Heading1"/>
      </w:pPr>
      <w:r>
        <w:t>📌 Observações</w:t>
      </w:r>
    </w:p>
    <w:p>
      <w:r>
        <w:t>- O main.qml é carregado diretamente do disco (src/main.qml)</w:t>
        <w:br/>
        <w:t>- O projeto não utiliza .qrc intencionalmente para facilitar desenvolvimento dinâmico de QML</w:t>
        <w:br/>
        <w:t>- O CSV de teste deve estar no mesmo diretório do executável de teste</w:t>
      </w:r>
    </w:p>
    <w:p>
      <w:pPr>
        <w:pStyle w:val="Heading1"/>
      </w:pPr>
      <w:r>
        <w:t>👤 Autor</w:t>
      </w:r>
    </w:p>
    <w:p>
      <w:r>
        <w:t>[Seu Nome Aqui]</w:t>
        <w:br/>
        <w:t>E-mail: [seu@email.com]</w:t>
        <w:br/>
        <w:t>GitHub: https://github.com/seuusuario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